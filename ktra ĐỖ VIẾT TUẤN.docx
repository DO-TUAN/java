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AC6DA6"/>
    <w:p w14:paraId="56B5292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Cấu hình MVC (Model - View - Controller) là một mô hình kiến trúc phần mềm phổ biến, đặc biệt trong phát triển ứng dụng web và desktop. Dưới đây là </w:t>
      </w:r>
      <w:r>
        <w:rPr>
          <w:rStyle w:val="92"/>
          <w:rFonts w:hint="default" w:ascii="Times New Roman" w:hAnsi="Times New Roman" w:cs="Times New Roman"/>
        </w:rPr>
        <w:t>đặc điểm chính</w:t>
      </w:r>
      <w:r>
        <w:rPr>
          <w:rFonts w:hint="default" w:ascii="Times New Roman" w:hAnsi="Times New Roman" w:cs="Times New Roman"/>
        </w:rPr>
        <w:t xml:space="preserve"> của từng thành phần trong mô hình MVC:</w:t>
      </w:r>
    </w:p>
    <w:p w14:paraId="2C5B6C6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Style w:val="92"/>
          <w:rFonts w:hint="default" w:ascii="Times New Roman" w:hAnsi="Times New Roman" w:cs="Times New Roman"/>
          <w:b/>
          <w:bCs/>
        </w:rPr>
        <w:t>Model (M) – Mô hình dữ liệu</w:t>
      </w:r>
    </w:p>
    <w:p w14:paraId="3D7BBEC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Chức năng:</w:t>
      </w:r>
      <w:r>
        <w:rPr>
          <w:rFonts w:hint="default" w:ascii="Times New Roman" w:hAnsi="Times New Roman" w:cs="Times New Roman"/>
        </w:rPr>
        <w:t xml:space="preserve"> Quản lý dữ liệu, logic nghiệp vụ và quy tắc xử lý dữ liệu.</w:t>
      </w:r>
    </w:p>
    <w:p w14:paraId="0E40112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Đặc điểm chính:</w:t>
      </w:r>
    </w:p>
    <w:p w14:paraId="1EDC9FF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Đại diện cho trạng thái và hành vi của dữ liệu trong ứng dụng.</w:t>
      </w:r>
    </w:p>
    <w:p w14:paraId="4C96D00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Tương tác với cơ sở dữ liệu (thêm, sửa, xóa, truy vấn).</w:t>
      </w:r>
    </w:p>
    <w:p w14:paraId="0297DB7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Không biết gì về giao diện người dùng hoặc cách dữ liệu được hiển thị.</w:t>
      </w:r>
    </w:p>
    <w:p w14:paraId="78B6343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Style w:val="92"/>
          <w:rFonts w:hint="default" w:ascii="Times New Roman" w:hAnsi="Times New Roman" w:cs="Times New Roman"/>
          <w:b/>
          <w:bCs/>
        </w:rPr>
        <w:t>View (V) – Giao diện người dùng</w:t>
      </w:r>
    </w:p>
    <w:p w14:paraId="6A31ACA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Chức năng:</w:t>
      </w:r>
      <w:r>
        <w:rPr>
          <w:rFonts w:hint="default" w:ascii="Times New Roman" w:hAnsi="Times New Roman" w:cs="Times New Roman"/>
        </w:rPr>
        <w:t xml:space="preserve"> Hiển thị dữ liệu cho người dùng (được lấy từ Model).</w:t>
      </w:r>
    </w:p>
    <w:p w14:paraId="6882DD5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92"/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Đặc điểm chính:</w:t>
      </w:r>
    </w:p>
    <w:p w14:paraId="405F950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 w:firstLine="720" w:firstLineChars="300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Là phần giao diện mà người dùng tương tác trực tiếp.</w:t>
      </w:r>
    </w:p>
    <w:p w14:paraId="09CFE34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Không xử lý logic nghiệp vụ.</w:t>
      </w:r>
    </w:p>
    <w:p w14:paraId="6C3EACA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Nhận dữ liệu từ Controller hoặc trực tiếp từ Model (tùy framework).</w:t>
      </w:r>
    </w:p>
    <w:p w14:paraId="2987C23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Có thể được cập nhật tự động khi Model thay đổi (nếu có hỗ trợ binding hoặc observer).</w:t>
      </w:r>
    </w:p>
    <w:p w14:paraId="234F264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 xml:space="preserve">3. </w:t>
      </w:r>
      <w:r>
        <w:rPr>
          <w:rStyle w:val="92"/>
          <w:rFonts w:hint="default" w:ascii="Times New Roman" w:hAnsi="Times New Roman" w:cs="Times New Roman"/>
          <w:b/>
          <w:bCs/>
        </w:rPr>
        <w:t>Controller (C) – Bộ điều khi</w:t>
      </w:r>
      <w:r>
        <w:rPr>
          <w:rStyle w:val="92"/>
          <w:rFonts w:hint="default" w:ascii="Times New Roman" w:hAnsi="Times New Roman" w:cs="Times New Roman"/>
          <w:b/>
          <w:bCs/>
          <w:lang w:val="vi-VN"/>
        </w:rPr>
        <w:t>ển</w:t>
      </w:r>
    </w:p>
    <w:p w14:paraId="0D93E9E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Chức năng:</w:t>
      </w:r>
      <w:r>
        <w:rPr>
          <w:rFonts w:hint="default" w:ascii="Times New Roman" w:hAnsi="Times New Roman" w:cs="Times New Roman"/>
        </w:rPr>
        <w:t xml:space="preserve"> Tiếp nhận đầu vào từ người dùng, xử lý logic điều hướng, cập nhật Model và chọn View phù hợp.</w:t>
      </w:r>
    </w:p>
    <w:p w14:paraId="0B72683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Đặc điểm chính:</w:t>
      </w:r>
    </w:p>
    <w:p w14:paraId="28B3489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Là cầu nối giữa Model và View.</w:t>
      </w:r>
    </w:p>
    <w:p w14:paraId="7638FA1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Xử lý các sự kiện (ví dụ: nhấn nút, gửi biểu mẫu).</w:t>
      </w:r>
    </w:p>
    <w:p w14:paraId="4569EAC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Gọi các phương thức từ Model và quyết định View nào cần hiển thị.</w:t>
      </w:r>
    </w:p>
    <w:p w14:paraId="638F741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Ưu điểm của mô hình MVC:</w:t>
      </w:r>
    </w:p>
    <w:p w14:paraId="16AD5B2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Phân tách rõ ràng:</w:t>
      </w:r>
      <w:r>
        <w:rPr>
          <w:rFonts w:hint="default" w:ascii="Times New Roman" w:hAnsi="Times New Roman" w:cs="Times New Roman"/>
        </w:rPr>
        <w:t xml:space="preserve"> Giao diện, dữ liệu và logic xử lý độc lập =&gt; dễ bảo trì.</w:t>
      </w:r>
    </w:p>
    <w:p w14:paraId="5382F40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Tái sử dụng cao:</w:t>
      </w:r>
      <w:r>
        <w:rPr>
          <w:rFonts w:hint="default" w:ascii="Times New Roman" w:hAnsi="Times New Roman" w:cs="Times New Roman"/>
        </w:rPr>
        <w:t xml:space="preserve"> Có thể thay đổi View mà không ảnh hưởng đến Model.</w:t>
      </w:r>
    </w:p>
    <w:p w14:paraId="5E21CA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Kiểm thử dễ dàng:</w:t>
      </w:r>
      <w:r>
        <w:rPr>
          <w:rFonts w:hint="default" w:ascii="Times New Roman" w:hAnsi="Times New Roman" w:cs="Times New Roman"/>
        </w:rPr>
        <w:t xml:space="preserve"> Có thể test riêng từng phần (Model, View, Controller).</w:t>
      </w:r>
    </w:p>
    <w:p w14:paraId="785B29F9">
      <w:pPr>
        <w:rPr>
          <w:rFonts w:hint="default" w:ascii="Times New Roman" w:hAnsi="Times New Roman" w:cs="Times New Roman"/>
          <w:lang w:val="vi-VN"/>
        </w:rPr>
      </w:pPr>
    </w:p>
    <w:p w14:paraId="19EE0C56">
      <w:pPr>
        <w:rPr>
          <w:rFonts w:hint="default" w:ascii="Times New Roman" w:hAnsi="Times New Roman" w:cs="Times New Roman"/>
        </w:rPr>
      </w:pPr>
    </w:p>
    <w:p w14:paraId="302AB3A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74F6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474F68"/>
    <w:rsid w:val="20906F51"/>
    <w:rsid w:val="3762529D"/>
    <w:rsid w:val="4502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8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2025-05-13T08:02:00Z</dcterms:created>
  <dc:creator>Admin</dc:creator>
  <cp:lastModifiedBy>Admin</cp:lastModifiedBy>
  <dcterms:modified xsi:type="dcterms:W3CDTF">2025-05-13T08:12:47Z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6E82788475D946AA9C6ECCF8A89AE05B_11</vt:lpwstr>
  </property>
</Properties>
</file>